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A7" w:rsidRDefault="00DE0669">
      <w:pPr>
        <w:pStyle w:val="Ttulo"/>
      </w:pPr>
      <w:r>
        <w:t xml:space="preserve">Requerimientos del Sistema de </w:t>
      </w:r>
      <w:proofErr w:type="spellStart"/>
      <w:r>
        <w:t>Inventa</w:t>
      </w:r>
      <w:bookmarkStart w:id="0" w:name="_GoBack"/>
      <w:bookmarkEnd w:id="0"/>
      <w:r>
        <w:t>rio</w:t>
      </w:r>
      <w:proofErr w:type="spellEnd"/>
    </w:p>
    <w:p w:rsidR="00DE0669" w:rsidRPr="00DE0669" w:rsidRDefault="00DE0669" w:rsidP="00DE0669">
      <w:proofErr w:type="spellStart"/>
      <w:r>
        <w:t>Integrantes</w:t>
      </w:r>
      <w:proofErr w:type="spellEnd"/>
      <w:r>
        <w:t xml:space="preserve">: Cortes </w:t>
      </w:r>
      <w:proofErr w:type="spellStart"/>
      <w:r>
        <w:t>Ramires</w:t>
      </w:r>
      <w:proofErr w:type="spellEnd"/>
      <w:r>
        <w:t xml:space="preserve"> Andrea Catalina, Mendes </w:t>
      </w:r>
      <w:proofErr w:type="spellStart"/>
      <w:r>
        <w:t>Perafan</w:t>
      </w:r>
      <w:proofErr w:type="spellEnd"/>
      <w:r>
        <w:t xml:space="preserve"> Dayana Sofia, Solano Ruiz Iker Santiago </w:t>
      </w:r>
    </w:p>
    <w:p w:rsidR="00CF5FA7" w:rsidRDefault="00DE0669">
      <w:pPr>
        <w:pStyle w:val="Ttulo1"/>
      </w:pPr>
      <w:r>
        <w:t>Requerimientos Funcionales</w:t>
      </w:r>
    </w:p>
    <w:p w:rsidR="00CF5FA7" w:rsidRDefault="00DE0669">
      <w:pPr>
        <w:pStyle w:val="Listaconvietas"/>
      </w:pPr>
      <w:r>
        <w:t>Gestión de Productos: Agregar, actualizar y eliminar productos en el inventario. Asignar categorías, subcategorías, precios y stock disponible.</w:t>
      </w:r>
    </w:p>
    <w:p w:rsidR="00CF5FA7" w:rsidRDefault="00DE0669">
      <w:pPr>
        <w:pStyle w:val="Listaconvietas"/>
      </w:pPr>
      <w:r>
        <w:t xml:space="preserve">Control de Entradas y Salidas: Registrar </w:t>
      </w:r>
      <w:r>
        <w:t>entradas y salidas de productos y visualizar el historial de movimientos del inventario.</w:t>
      </w:r>
    </w:p>
    <w:p w:rsidR="00CF5FA7" w:rsidRDefault="00DE0669">
      <w:pPr>
        <w:pStyle w:val="Listaconvietas"/>
      </w:pPr>
      <w:r>
        <w:t>Gestión de Usuarios: Crear y gestionar usuarios con diferentes roles y permisos (administrador, empleado).</w:t>
      </w:r>
    </w:p>
    <w:p w:rsidR="00CF5FA7" w:rsidRDefault="00DE0669">
      <w:pPr>
        <w:pStyle w:val="Listaconvietas"/>
      </w:pPr>
      <w:r>
        <w:t>Generación de Reportes: Generar reportes sobre el inventario</w:t>
      </w:r>
      <w:r>
        <w:t>, ventas y movimientos por fecha.</w:t>
      </w:r>
    </w:p>
    <w:p w:rsidR="00CF5FA7" w:rsidRDefault="00DE0669">
      <w:pPr>
        <w:pStyle w:val="Listaconvietas"/>
      </w:pPr>
      <w:r>
        <w:t>Integración con Proveedores: Gestionar un directorio de proveedores y generar pedidos automáticos.</w:t>
      </w:r>
    </w:p>
    <w:p w:rsidR="00CF5FA7" w:rsidRDefault="00DE0669">
      <w:pPr>
        <w:pStyle w:val="Listaconvietas"/>
      </w:pPr>
      <w:r>
        <w:t>Módulo de Auditoría: Registrar el historial de cambios en el inventario y actividades de los usuarios.</w:t>
      </w:r>
    </w:p>
    <w:p w:rsidR="00CF5FA7" w:rsidRDefault="00DE0669">
      <w:pPr>
        <w:pStyle w:val="Listaconvietas"/>
      </w:pPr>
      <w:r>
        <w:t>Notificaciones: Envi</w:t>
      </w:r>
      <w:r>
        <w:t>ar notificaciones sobre productos por agotarse o vencidos.</w:t>
      </w:r>
    </w:p>
    <w:p w:rsidR="00CF5FA7" w:rsidRDefault="00DE0669">
      <w:pPr>
        <w:pStyle w:val="Listaconvietas"/>
      </w:pPr>
      <w:r>
        <w:t>Búsqueda y Filtros Avanzados: Permitir búsquedas avanzadas por nombre, código, categoría, etc.</w:t>
      </w:r>
    </w:p>
    <w:p w:rsidR="00CF5FA7" w:rsidRDefault="00DE0669">
      <w:pPr>
        <w:pStyle w:val="Listaconvietas"/>
      </w:pPr>
      <w:r>
        <w:t>Gestión de Clientes: Guardar información de clientes y asociar ventas a ellos.</w:t>
      </w:r>
    </w:p>
    <w:p w:rsidR="00CF5FA7" w:rsidRDefault="00DE0669">
      <w:pPr>
        <w:pStyle w:val="Ttulo1"/>
      </w:pPr>
      <w:r>
        <w:t>Requerimientos No Funci</w:t>
      </w:r>
      <w:r>
        <w:t>onales</w:t>
      </w:r>
    </w:p>
    <w:p w:rsidR="00CF5FA7" w:rsidRDefault="00DE0669">
      <w:pPr>
        <w:pStyle w:val="Listaconvietas"/>
      </w:pPr>
      <w:r>
        <w:t>Escalabilidad: Capacidad de manejar el aumento de productos, usuarios y transacciones sin pérdida de rendimiento.</w:t>
      </w:r>
    </w:p>
    <w:p w:rsidR="00CF5FA7" w:rsidRDefault="00DE0669">
      <w:pPr>
        <w:pStyle w:val="Listaconvietas"/>
      </w:pPr>
      <w:r>
        <w:t>Seguridad: Implementar autenticación robusta, encriptación de contraseñas y protección de datos sensibles.</w:t>
      </w:r>
    </w:p>
    <w:p w:rsidR="00CF5FA7" w:rsidRDefault="00DE0669">
      <w:pPr>
        <w:pStyle w:val="Listaconvietas"/>
      </w:pPr>
      <w:r>
        <w:t>Rendimiento: Respuesta rápid</w:t>
      </w:r>
      <w:r>
        <w:t>a incluso con grandes volúmenes de datos.</w:t>
      </w:r>
    </w:p>
    <w:p w:rsidR="00CF5FA7" w:rsidRDefault="00DE0669">
      <w:pPr>
        <w:pStyle w:val="Listaconvietas"/>
      </w:pPr>
      <w:r>
        <w:t>Disponibilidad: Disponibilidad mínima del 99% y soporte de copias de seguridad automáticas.</w:t>
      </w:r>
    </w:p>
    <w:p w:rsidR="00CF5FA7" w:rsidRDefault="00DE0669">
      <w:pPr>
        <w:pStyle w:val="Listaconvietas"/>
      </w:pPr>
      <w:r>
        <w:t>Usabilidad: Interfaz fácil de usar y accesible para diferentes tipos de usuarios.</w:t>
      </w:r>
    </w:p>
    <w:p w:rsidR="00CF5FA7" w:rsidRDefault="00DE0669">
      <w:pPr>
        <w:pStyle w:val="Listaconvietas"/>
      </w:pPr>
      <w:r>
        <w:t>Compatibilidad: Compatible con múltiples</w:t>
      </w:r>
      <w:r>
        <w:t xml:space="preserve"> dispositivos y versiones de Android (en caso de una app).</w:t>
      </w:r>
    </w:p>
    <w:p w:rsidR="00CF5FA7" w:rsidRDefault="00DE0669">
      <w:pPr>
        <w:pStyle w:val="Listaconvietas"/>
      </w:pPr>
      <w:r>
        <w:t>Mantenimiento: Facilidad de actualización sin interrupciones operativas.</w:t>
      </w:r>
    </w:p>
    <w:p w:rsidR="00CF5FA7" w:rsidRDefault="00DE0669">
      <w:pPr>
        <w:pStyle w:val="Listaconvietas"/>
      </w:pPr>
      <w:r>
        <w:t>Tolerancia a Errores: Manejo adecuado de errores y registro de logs.</w:t>
      </w:r>
    </w:p>
    <w:p w:rsidR="00CF5FA7" w:rsidRDefault="00DE0669">
      <w:pPr>
        <w:pStyle w:val="Listaconvietas"/>
      </w:pPr>
      <w:r>
        <w:t>Optimización de Recursos: Eficiencia en el uso de recur</w:t>
      </w:r>
      <w:r>
        <w:t>sos del servidor y dispositivos.</w:t>
      </w:r>
    </w:p>
    <w:p w:rsidR="00CF5FA7" w:rsidRDefault="00DE0669">
      <w:pPr>
        <w:pStyle w:val="Listaconvietas"/>
      </w:pPr>
      <w:r>
        <w:lastRenderedPageBreak/>
        <w:t>Cumplimiento de Normativas: Cumplir con las regulaciones de protección de datos y privacidad.</w:t>
      </w:r>
    </w:p>
    <w:sectPr w:rsidR="00CF5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5FA7"/>
    <w:rsid w:val="00DE06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015F8"/>
  <w14:defaultImageDpi w14:val="300"/>
  <w15:docId w15:val="{287FD2BA-31B0-4E55-97CE-6E759E36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DB3B0-DEB2-4425-A005-31DD2F05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2024-10-12T01:33:00Z</dcterms:modified>
  <cp:category/>
</cp:coreProperties>
</file>